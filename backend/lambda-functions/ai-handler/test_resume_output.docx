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color w:val="1F4E79"/>
          <w:sz w:val="40"/>
        </w:rPr>
        <w:t xml:space="preserve">John Smith</w:t>
      </w:r>
    </w:p>
    <w:p>
      <w:pPr>
        <w:jc w:val="center"/>
      </w:pPr>
      <w:r>
        <w:rPr>
          <w:rFonts w:ascii="Calibri" w:hAnsi="Calibri"/>
          <w:sz w:val="22"/>
        </w:rPr>
        <w:t xml:space="preserve">john.smith@email.com | (555) 123-4567 | LinkedIn: linkedin.com/in/johnsmith</w:t>
      </w:r>
    </w:p>
    <w:p/>
    <w:p>
      <w:r>
        <w:rPr>
          <w:rFonts w:ascii="Calibri" w:hAnsi="Calibri"/>
          <w:b/>
          <w:color w:val="1F4E79"/>
          <w:sz w:val="24"/>
          <w:u w:val="single"/>
        </w:rPr>
        <w:t>PROFESSIONAL SUMMARY</w:t>
      </w:r>
    </w:p>
    <w:p>
      <w:r>
        <w:t xml:space="preserve">Experienced software engineer with 5+ years of expertise in full-stack development, cloud architecture, and team leadership. Proven track record of delivering scalable solutions and mentoring junior developers.</w:t>
      </w:r>
    </w:p>
    <w:p>
      <w:r>
        <w:rPr>
          <w:rFonts w:ascii="Calibri" w:hAnsi="Calibri"/>
          <w:b/>
          <w:color w:val="1F4E79"/>
          <w:sz w:val="24"/>
          <w:u w:val="single"/>
        </w:rPr>
        <w:t>CORE COMPETENCIES</w:t>
      </w:r>
    </w:p>
    <w:p>
      <w:r>
        <w:rPr>
          <w:rFonts w:ascii="Calibri" w:hAnsi="Calibri"/>
          <w:sz w:val="22"/>
        </w:rPr>
        <w:t xml:space="preserve">• Python, JavaScript, Java • AWS, Docker, Kubernetes • React, Node.js, Django • PostgreSQL, MongoDB • CI/CD, Git, Agile methodologies</w:t>
      </w:r>
    </w:p>
    <w:p>
      <w:r>
        <w:rPr>
          <w:rFonts w:ascii="Calibri" w:hAnsi="Calibri"/>
          <w:b/>
          <w:color w:val="1F4E79"/>
          <w:sz w:val="24"/>
          <w:u w:val="single"/>
        </w:rPr>
        <w:t>PROFESSIONAL EXPERIENCE</w:t>
      </w:r>
    </w:p>
    <w:p>
      <w:r>
        <w:t xml:space="preserve"/>
      </w:r>
    </w:p>
    <w:p>
      <w:r>
        <w:rPr>
          <w:rFonts w:ascii="Calibri" w:hAnsi="Calibri"/>
          <w:b/>
          <w:sz w:val="22"/>
        </w:rPr>
        <w:t xml:space="preserve">Senior Software Engineer</w:t>
      </w:r>
    </w:p>
    <w:p>
      <w:r>
        <w:rPr>
          <w:rFonts w:ascii="Calibri" w:hAnsi="Calibri"/>
          <w:i/>
          <w:sz w:val="20"/>
        </w:rPr>
        <w:t xml:space="preserve">Tech Solutions Inc. | 2021 - Present</w:t>
      </w:r>
    </w:p>
    <w:p>
      <w:r>
        <w:t xml:space="preserve">• Led development of microservices architecture serving 1M+ users• Mentored team of 4 junior developers and improved code quality by 40%• Implemented CI/CD pipelines reducing deployment time by 60%</w:t>
      </w:r>
    </w:p>
    <w:p>
      <w:r>
        <w:t xml:space="preserve"/>
      </w:r>
    </w:p>
    <w:p>
      <w:r>
        <w:rPr>
          <w:rFonts w:ascii="Calibri" w:hAnsi="Calibri"/>
          <w:b/>
          <w:sz w:val="22"/>
        </w:rPr>
        <w:t xml:space="preserve">Software Engineer</w:t>
      </w:r>
    </w:p>
    <w:p>
      <w:r>
        <w:rPr>
          <w:rFonts w:ascii="Calibri" w:hAnsi="Calibri"/>
          <w:i/>
          <w:sz w:val="20"/>
        </w:rPr>
        <w:t xml:space="preserve">StartupCorp | 2019 - 2021</w:t>
      </w:r>
    </w:p>
    <w:p>
      <w:r>
        <w:t xml:space="preserve">• Developed full-stack web applications using React and Django• Optimized database queries improving application performance by 35%• Collaborated with product team to deliver features on tight deadlines</w:t>
      </w:r>
    </w:p>
    <w:p>
      <w:r>
        <w:t xml:space="preserve"/>
      </w:r>
    </w:p>
    <w:p>
      <w:r>
        <w:rPr>
          <w:rFonts w:ascii="Calibri" w:hAnsi="Calibri"/>
          <w:b/>
          <w:color w:val="1F4E79"/>
          <w:sz w:val="24"/>
          <w:u w:val="single"/>
        </w:rPr>
        <w:t>EDUCATION</w:t>
      </w:r>
    </w:p>
    <w:p>
      <w:r>
        <w:t xml:space="preserve"/>
      </w:r>
    </w:p>
    <w:p>
      <w:r>
        <w:rPr>
          <w:rFonts w:ascii="Calibri" w:hAnsi="Calibri"/>
          <w:b/>
          <w:sz w:val="22"/>
        </w:rPr>
        <w:t xml:space="preserve">Bachelor of Science in Computer Science</w:t>
      </w:r>
    </w:p>
    <w:p>
      <w:r>
        <w:rPr>
          <w:rFonts w:ascii="Calibri" w:hAnsi="Calibri"/>
          <w:i/>
          <w:sz w:val="20"/>
        </w:rPr>
        <w:t xml:space="preserve">University of Technology | 2015 - 2019</w:t>
      </w:r>
    </w:p>
    <w:p>
      <w:r>
        <w:t xml:space="preserve"/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