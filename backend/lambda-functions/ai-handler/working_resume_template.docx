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color w:val="1F4E79"/>
          <w:sz w:val="40"/>
        </w:rPr>
        <w:t>{{full_name}}</w:t>
      </w:r>
    </w:p>
    <w:p>
      <w:pPr>
        <w:jc w:val="center"/>
      </w:pPr>
      <w:r>
        <w:rPr>
          <w:rFonts w:ascii="Calibri" w:hAnsi="Calibri"/>
          <w:sz w:val="22"/>
        </w:rPr>
        <w:t>{{contact_info}}</w:t>
      </w:r>
    </w:p>
    <w:p/>
    <w:p>
      <w:r>
        <w:rPr>
          <w:rFonts w:ascii="Calibri" w:hAnsi="Calibri"/>
          <w:b/>
          <w:color w:val="1F4E79"/>
          <w:sz w:val="24"/>
          <w:u w:val="single"/>
        </w:rPr>
        <w:t>PROFESSIONAL SUMMARY</w:t>
      </w:r>
    </w:p>
    <w:p>
      <w:r>
        <w:t>{{professional_summary}}</w:t>
      </w:r>
    </w:p>
    <w:p>
      <w:r>
        <w:rPr>
          <w:rFonts w:ascii="Calibri" w:hAnsi="Calibri"/>
          <w:b/>
          <w:color w:val="1F4E79"/>
          <w:sz w:val="24"/>
          <w:u w:val="single"/>
        </w:rPr>
        <w:t>CORE COMPETENCIES</w:t>
      </w:r>
    </w:p>
    <w:p>
      <w:r>
        <w:rPr>
          <w:rFonts w:ascii="Calibri" w:hAnsi="Calibri"/>
          <w:sz w:val="22"/>
        </w:rPr>
        <w:t>{% for skill in skills %}• {{skill}}{% if not loop.last %} {% endif %}{% endfor %}</w:t>
      </w:r>
    </w:p>
    <w:p>
      <w:r>
        <w:rPr>
          <w:rFonts w:ascii="Calibri" w:hAnsi="Calibri"/>
          <w:b/>
          <w:color w:val="1F4E79"/>
          <w:sz w:val="24"/>
          <w:u w:val="single"/>
        </w:rPr>
        <w:t>PROFESSIONAL EXPERIENCE</w:t>
      </w:r>
    </w:p>
    <w:p>
      <w:r>
        <w:t>{% for job in experience %}</w:t>
      </w:r>
    </w:p>
    <w:p>
      <w:r>
        <w:rPr>
          <w:rFonts w:ascii="Calibri" w:hAnsi="Calibri"/>
          <w:b/>
          <w:sz w:val="22"/>
        </w:rPr>
        <w:t>{{job.title}}</w:t>
      </w:r>
    </w:p>
    <w:p>
      <w:r>
        <w:rPr>
          <w:rFonts w:ascii="Calibri" w:hAnsi="Calibri"/>
          <w:i/>
          <w:sz w:val="20"/>
        </w:rPr>
        <w:t>{{job.company}} | {{job.dates}}</w:t>
      </w:r>
    </w:p>
    <w:p>
      <w:r>
        <w:t>{% for responsibility in job.responsibilities %}• {{responsibility}}{% endfor %}</w:t>
      </w:r>
    </w:p>
    <w:p>
      <w:r>
        <w:t>{% endfor %}</w:t>
      </w:r>
    </w:p>
    <w:p>
      <w:r>
        <w:rPr>
          <w:rFonts w:ascii="Calibri" w:hAnsi="Calibri"/>
          <w:b/>
          <w:color w:val="1F4E79"/>
          <w:sz w:val="24"/>
          <w:u w:val="single"/>
        </w:rPr>
        <w:t>EDUCATION</w:t>
      </w:r>
    </w:p>
    <w:p>
      <w:r>
        <w:t>{% for edu in education %}</w:t>
      </w:r>
    </w:p>
    <w:p>
      <w:r>
        <w:rPr>
          <w:rFonts w:ascii="Calibri" w:hAnsi="Calibri"/>
          <w:b/>
          <w:sz w:val="22"/>
        </w:rPr>
        <w:t>{{edu.degree}}</w:t>
      </w:r>
    </w:p>
    <w:p>
      <w:r>
        <w:rPr>
          <w:rFonts w:ascii="Calibri" w:hAnsi="Calibri"/>
          <w:i/>
          <w:sz w:val="20"/>
        </w:rPr>
        <w:t>{{edu.institution}} | {{edu.dates}}</w:t>
      </w:r>
    </w:p>
    <w:p>
      <w:r>
        <w:t>{% endfor %}</w:t>
      </w:r>
    </w:p>
    <w:sectPr w:rsidR="00FC693F" w:rsidRPr="0006063C" w:rsidSect="00034616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