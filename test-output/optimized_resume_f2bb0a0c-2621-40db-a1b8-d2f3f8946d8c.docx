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Name"/>
        <w:jc w:val="center"/>
      </w:pPr>
      <w:r>
        <w:t>John Doe</w:t>
      </w:r>
    </w:p>
    <w:p>
      <w:pPr>
        <w:pStyle w:val="Contact"/>
        <w:jc w:val="center"/>
      </w:pPr>
      <w:r>
        <w:t>Email | Phone | LinkedIn | Location</w:t>
      </w:r>
    </w:p>
    <w:p>
      <w:pPr>
        <w:spacing w:before="0" w:after="0"/>
        <w:jc w:val="center"/>
        <w:pBdr>
          <w:bottom w:val="single" w:sz="12" w:space="0" w:color="1F4E79"/>
        </w:pBdr>
      </w:pPr>
      <w:r/>
    </w:p>
    <w:p>
      <w:pPr>
        <w:pStyle w:val="SectionHeader"/>
      </w:pPr>
      <w:r>
        <w:t>PROFESSIONAL SUMMARY</w:t>
      </w:r>
    </w:p>
    <w:p>
      <w:pPr>
        <w:spacing w:before="0" w:after="0"/>
        <w:jc w:val="center"/>
        <w:pBdr>
          <w:bottom w:val="single" w:sz="6" w:space="0" w:color="1F4E79"/>
        </w:pBdr>
      </w:pPr>
      <w:r/>
    </w:p>
    <w:p>
      <w:pPr>
        <w:pStyle w:val="NormalText"/>
      </w:pPr>
      <w:r>
        <w:t>Senior Software Engineer with 6+ years of experience in React, Node.js, and AWS. Proven expertise in microservices architecture and cloud-based solutions. Skilled in developing scalable web applications and leading development teams to deliver high-performance software products.</w:t>
      </w:r>
    </w:p>
    <w:p>
      <w:pPr>
        <w:pStyle w:val="SectionHeader"/>
      </w:pPr>
      <w:r>
        <w:t>SKILLS</w:t>
      </w:r>
    </w:p>
    <w:p>
      <w:pPr>
        <w:spacing w:before="0" w:after="0"/>
        <w:jc w:val="center"/>
        <w:pBdr>
          <w:bottom w:val="single" w:sz="6" w:space="0" w:color="1F4E79"/>
        </w:pBdr>
      </w:pPr>
      <w:r/>
    </w:p>
    <w:p>
      <w:pPr>
        <w:pStyle w:val="NormalText"/>
      </w:pPr>
      <w:r>
        <w:t>React</w:t>
      </w:r>
      <w:r>
        <w:t xml:space="preserve"> • </w:t>
      </w:r>
      <w:r>
        <w:t>Node.js</w:t>
      </w:r>
      <w:r>
        <w:t xml:space="preserve"> • </w:t>
      </w:r>
      <w:r>
        <w:t>AWS (Lambda, S3, DynamoDB)</w:t>
      </w:r>
      <w:r>
        <w:t xml:space="preserve"> • </w:t>
      </w:r>
      <w:r>
        <w:t>Microservices Architecture</w:t>
      </w:r>
      <w:r>
        <w:t xml:space="preserve"> • </w:t>
      </w:r>
      <w:r>
        <w:t>JavaScript</w:t>
      </w:r>
      <w:r>
        <w:t xml:space="preserve"> • </w:t>
      </w:r>
      <w:r>
        <w:t>TypeScript</w:t>
      </w:r>
      <w:r>
        <w:t xml:space="preserve"> • </w:t>
      </w:r>
      <w:r>
        <w:t>CI/CD</w:t>
      </w:r>
      <w:r>
        <w:t xml:space="preserve"> • </w:t>
      </w:r>
      <w:r>
        <w:t>Docker</w:t>
      </w:r>
      <w:r>
        <w:t xml:space="preserve"> • </w:t>
      </w:r>
      <w:r>
        <w:t>API Development</w:t>
      </w:r>
      <w:r>
        <w:t xml:space="preserve"> • </w:t>
      </w:r>
      <w:r>
        <w:t>Cloud Architecture</w:t>
      </w:r>
      <w:r>
        <w:t xml:space="preserve"> • </w:t>
      </w:r>
      <w:r>
        <w:t>PostgreSQL</w:t>
      </w:r>
      <w:r>
        <w:t xml:space="preserve"> • </w:t>
      </w:r>
      <w:r>
        <w:t>MongoDB</w:t>
      </w:r>
    </w:p>
    <w:p>
      <w:pPr>
        <w:pStyle w:val="SectionHeader"/>
      </w:pPr>
      <w:r>
        <w:t>EXPERIENCE</w:t>
      </w:r>
    </w:p>
    <w:p>
      <w:pPr>
        <w:spacing w:before="0" w:after="0"/>
        <w:jc w:val="center"/>
        <w:pBdr>
          <w:bottom w:val="single" w:sz="6" w:space="0" w:color="1F4E79"/>
        </w:pBdr>
      </w:pPr>
      <w:r/>
    </w:p>
    <w:p>
      <w:pPr>
        <w:pStyle w:val="JobTitle"/>
      </w:pPr>
      <w:r>
        <w:t>Senior Software Engineer</w:t>
      </w:r>
    </w:p>
    <w:p>
      <w:pPr>
        <w:pStyle w:val="JobDetails"/>
      </w:pPr>
      <w:r>
        <w:t>TechCorp | 2020 - 2024</w:t>
      </w:r>
    </w:p>
    <w:p>
      <w:pPr>
        <w:pStyle w:val="NormalText"/>
      </w:pPr>
      <w:r>
        <w:rPr>
          <w:b/>
        </w:rPr>
        <w:t xml:space="preserve">• </w:t>
      </w:r>
      <w:r>
        <w:t>Led a team of 5 developers in implementing microservices architecture for scalable web applications using React and Node.js</w:t>
      </w:r>
    </w:p>
    <w:p>
      <w:pPr>
        <w:pStyle w:val="NormalText"/>
      </w:pPr>
      <w:r>
        <w:rPr>
          <w:b/>
        </w:rPr>
        <w:t xml:space="preserve">• </w:t>
      </w:r>
      <w:r>
        <w:t>Designed and built RESTful APIs capable of handling 1M+ daily requests, ensuring high performance and reliability</w:t>
      </w:r>
    </w:p>
    <w:p>
      <w:pPr>
        <w:pStyle w:val="NormalText"/>
      </w:pPr>
      <w:r>
        <w:rPr>
          <w:b/>
        </w:rPr>
        <w:t xml:space="preserve">• </w:t>
      </w:r>
      <w:r>
        <w:t>Implemented CI/CD pipelines using AWS services, reducing deployment time by 50% and improving overall development efficiency</w:t>
      </w:r>
    </w:p>
    <w:p>
      <w:pPr>
        <w:pStyle w:val="NormalText"/>
      </w:pPr>
      <w:r>
        <w:rPr>
          <w:b/>
        </w:rPr>
        <w:t xml:space="preserve">• </w:t>
      </w:r>
      <w:r>
        <w:t>Architected cloud-based solutions utilizing AWS Lambda, S3, and DynamoDB for optimal scalability and performance</w:t>
      </w:r>
    </w:p>
    <w:p/>
    <w:p>
      <w:pPr>
        <w:pStyle w:val="JobTitle"/>
      </w:pPr>
      <w:r>
        <w:t>Software Developer</w:t>
      </w:r>
    </w:p>
    <w:p>
      <w:pPr>
        <w:pStyle w:val="JobDetails"/>
      </w:pPr>
      <w:r>
        <w:t>StartupXYZ | 2018 - 2020</w:t>
      </w:r>
    </w:p>
    <w:p>
      <w:pPr>
        <w:pStyle w:val="NormalText"/>
      </w:pPr>
      <w:r>
        <w:rPr>
          <w:b/>
        </w:rPr>
        <w:t xml:space="preserve">• </w:t>
      </w:r>
      <w:r>
        <w:t>Developed responsive frontend applications using React, improving user engagement and cross-platform compatibility</w:t>
      </w:r>
    </w:p>
    <w:p>
      <w:pPr>
        <w:pStyle w:val="NormalText"/>
      </w:pPr>
      <w:r>
        <w:rPr>
          <w:b/>
        </w:rPr>
        <w:t xml:space="preserve">• </w:t>
      </w:r>
      <w:r>
        <w:t>Integrated payment systems and third-party APIs, enhancing application functionality and user experience</w:t>
      </w:r>
    </w:p>
    <w:p>
      <w:pPr>
        <w:pStyle w:val="NormalText"/>
      </w:pPr>
      <w:r>
        <w:rPr>
          <w:b/>
        </w:rPr>
        <w:t xml:space="preserve">• </w:t>
      </w:r>
      <w:r>
        <w:t>Optimized database performance by 40% through query optimization and indexing strategies</w:t>
      </w:r>
    </w:p>
    <w:p/>
    <w:p>
      <w:pPr>
        <w:pStyle w:val="SectionHeader"/>
      </w:pPr>
      <w:r>
        <w:t>EDUCATION</w:t>
      </w:r>
    </w:p>
    <w:p>
      <w:pPr>
        <w:spacing w:before="0" w:after="0"/>
        <w:jc w:val="center"/>
        <w:pBdr>
          <w:bottom w:val="single" w:sz="6" w:space="0" w:color="1F4E79"/>
        </w:pBdr>
      </w:pPr>
      <w:r/>
    </w:p>
    <w:p>
      <w:pPr>
        <w:pStyle w:val="JobTitle"/>
      </w:pPr>
      <w:r>
        <w:t>Bachelor of Science in Computer Science</w:t>
      </w:r>
    </w:p>
    <w:p>
      <w:pPr>
        <w:pStyle w:val="JobDetails"/>
      </w:pPr>
      <w:r>
        <w:t>University of Technology | 2018</w:t>
      </w:r>
    </w:p>
    <w:p>
      <w:pPr>
        <w:pStyle w:val="NormalText"/>
      </w:pPr>
      <w:r>
        <w:t>Relevant coursework: Data Structures, Algorithms, Software Engineering, Cloud Computing</w:t>
      </w:r>
    </w:p>
    <w:sectPr w:rsidR="00FC693F" w:rsidRPr="0006063C" w:rsidSect="00034616"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Calibri" w:hAnsi="Calibri"/>
      <w:b/>
      <w:color w:val="1F4E79"/>
      <w:sz w:val="36"/>
    </w:rPr>
  </w:style>
  <w:style w:type="paragraph" w:customStyle="1" w:styleId="Contact">
    <w:name w:val="Contact"/>
    <w:rPr>
      <w:rFonts w:ascii="Calibri" w:hAnsi="Calibri"/>
      <w:sz w:val="22"/>
    </w:rPr>
  </w:style>
  <w:style w:type="paragraph" w:customStyle="1" w:styleId="SectionHeader">
    <w:name w:val="SectionHeader"/>
    <w:rPr>
      <w:rFonts w:ascii="Calibri" w:hAnsi="Calibri"/>
      <w:b/>
      <w:color w:val="1F4E79"/>
      <w:sz w:val="28"/>
    </w:rPr>
  </w:style>
  <w:style w:type="paragraph" w:customStyle="1" w:styleId="JobTitle">
    <w:name w:val="JobTitle"/>
    <w:rPr>
      <w:rFonts w:ascii="Calibri" w:hAnsi="Calibri"/>
      <w:b/>
      <w:sz w:val="24"/>
    </w:rPr>
  </w:style>
  <w:style w:type="paragraph" w:customStyle="1" w:styleId="JobDetails">
    <w:name w:val="JobDetails"/>
    <w:rPr>
      <w:rFonts w:ascii="Calibri" w:hAnsi="Calibri"/>
      <w:i/>
      <w:sz w:val="22"/>
    </w:rPr>
  </w:style>
  <w:style w:type="paragraph" w:customStyle="1" w:styleId="NormalText">
    <w:name w:val="NormalText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